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Prototype Report: NetFlow Data Processing and Analysis</w:t>
      </w:r>
    </w:p>
    <w:p>
      <w:pPr>
        <w:pStyle w:val="Heading2"/>
      </w:pPr>
      <w:r>
        <w:t>Overview</w:t>
      </w:r>
    </w:p>
    <w:p>
      <w:r>
        <w:t>The goal of this prototype is to preprocess, classify, and analyze network traffic data from `.pcap` files using NetFlow conversion techniques, machine learning models, and a robust data pipeline. The prototype integrates tools like CICFlowMeter for NetFlow conversion, RabbitMQ for distributed message handling, and PostgreSQL for result storage, with a focus on scalability and real-time data processing.</w:t>
      </w:r>
    </w:p>
    <w:p>
      <w:pPr>
        <w:pStyle w:val="Heading2"/>
      </w:pPr>
      <w:r>
        <w:t>Components</w:t>
      </w:r>
    </w:p>
    <w:p>
      <w:pPr>
        <w:pStyle w:val="Heading3"/>
      </w:pPr>
      <w:r>
        <w:t>1. NetFlow Conversion</w:t>
      </w:r>
    </w:p>
    <w:p>
      <w:pPr>
        <w:pStyle w:val="Heading4"/>
      </w:pPr>
      <w:r>
        <w:t>Description</w:t>
      </w:r>
    </w:p>
    <w:p>
      <w:r>
        <w:t>The prototype converts `.pcap` files into NetFlow `.csv` format using CICFlowMeter (`cfm`). This tool is executed programmatically in Python, ensuring seamless integration into the pipeline.</w:t>
      </w:r>
    </w:p>
    <w:p>
      <w:pPr>
        <w:pStyle w:val="Heading4"/>
      </w:pPr>
      <w:r>
        <w:t>Challenges</w:t>
      </w:r>
    </w:p>
    <w:p>
      <w:r>
        <w:t>- CICFlowMeter requires execution from its `bin` directory.</w:t>
        <w:br/>
        <w:t>- Dependencies on Java (`JAVA_HOME`) and shared libraries (`LD_LIBRARY_PATH`) must be correctly set for successful execution.</w:t>
      </w:r>
    </w:p>
    <w:p>
      <w:pPr>
        <w:pStyle w:val="Heading4"/>
      </w:pPr>
      <w:r>
        <w:t>Solutions</w:t>
      </w:r>
    </w:p>
    <w:p>
      <w:r>
        <w:t>- The Python code dynamically sets the working directory and environment variables before executing `cfm`.</w:t>
        <w:br/>
        <w:t>- Absolute paths are used to handle `.pcap` files reliably.</w:t>
      </w:r>
    </w:p>
    <w:p>
      <w:pPr>
        <w:pStyle w:val="Heading3"/>
      </w:pPr>
      <w:r>
        <w:t>2. Preprocessing</w:t>
      </w:r>
    </w:p>
    <w:p>
      <w:pPr>
        <w:pStyle w:val="Heading4"/>
      </w:pPr>
      <w:r>
        <w:t>Description</w:t>
      </w:r>
    </w:p>
    <w:p>
      <w:r>
        <w:t>Preprocessing ensures that the NetFlow data is clean and structured for machine learning classification. This involves:</w:t>
        <w:br/>
        <w:t>- Validating required columns.</w:t>
        <w:br/>
        <w:t>- Dropping unused or irrelevant columns.</w:t>
        <w:br/>
        <w:t>- Handling missing, infinite, and invalid data values.</w:t>
        <w:br/>
        <w:t>- Normalizing feature data for better model performance.</w:t>
      </w:r>
    </w:p>
    <w:p>
      <w:pPr>
        <w:pStyle w:val="Heading4"/>
      </w:pPr>
      <w:r>
        <w:t>Key Features</w:t>
      </w:r>
    </w:p>
    <w:p>
      <w:r>
        <w:t>- Missing columns are added with default values.</w:t>
        <w:br/>
        <w:t>- Invalid rows (e.g., with labels like `NeedManualLabel`) are removed.</w:t>
        <w:br/>
        <w:t>- Normalization is applied to numerical columns using `MinMaxScaler`.</w:t>
      </w:r>
    </w:p>
    <w:p>
      <w:pPr>
        <w:pStyle w:val="Heading4"/>
      </w:pPr>
      <w:r>
        <w:t>Challenges and Solutions</w:t>
      </w:r>
    </w:p>
    <w:p>
      <w:r>
        <w:t>- Empty datasets after preprocessing:</w:t>
        <w:br/>
        <w:t xml:space="preserve">  - Added logic to handle empty datasets gracefully by skipping to the next file.</w:t>
        <w:br/>
        <w:t xml:space="preserve">  - Debugging output provides insights into data issues.</w:t>
        <w:br/>
        <w:t>- Row validation:</w:t>
        <w:br/>
        <w:t xml:space="preserve">  - Ensured a minimum of 10 rows remains after preprocessing; otherwise, the dataset is skipped.</w:t>
      </w:r>
    </w:p>
    <w:p>
      <w:pPr>
        <w:pStyle w:val="Heading3"/>
      </w:pPr>
      <w:r>
        <w:t>3. Machine Learning Classification</w:t>
      </w:r>
    </w:p>
    <w:p>
      <w:pPr>
        <w:pStyle w:val="Heading4"/>
      </w:pPr>
      <w:r>
        <w:t>Description</w:t>
      </w:r>
    </w:p>
    <w:p>
      <w:r>
        <w:t>A pre-trained deep neural network model (`dnn-model.hdf5`) is used to classify network traffic into categories like 'Normal' or 'Threat'.</w:t>
      </w:r>
    </w:p>
    <w:p>
      <w:pPr>
        <w:pStyle w:val="Heading4"/>
      </w:pPr>
      <w:r>
        <w:t>Workflow</w:t>
      </w:r>
    </w:p>
    <w:p>
      <w:r>
        <w:t>- The preprocessed data is split into features (`X`) and labels (`Y`).</w:t>
        <w:br/>
        <w:t>- Predictions are mapped back to labels and saved into the database.</w:t>
      </w:r>
    </w:p>
    <w:p>
      <w:pPr>
        <w:pStyle w:val="Heading4"/>
      </w:pPr>
      <w:r>
        <w:t>Challenges</w:t>
      </w:r>
    </w:p>
    <w:p>
      <w:r>
        <w:t>- Ensuring feature compatibility with the trained model.</w:t>
        <w:br/>
        <w:t>- Handling edge cases where the input dataset is insufficient for model inference.</w:t>
      </w:r>
    </w:p>
    <w:p>
      <w:pPr>
        <w:pStyle w:val="Heading3"/>
      </w:pPr>
      <w:r>
        <w:t>4. Distributed Messaging with RabbitMQ</w:t>
      </w:r>
    </w:p>
    <w:p>
      <w:pPr>
        <w:pStyle w:val="Heading4"/>
      </w:pPr>
      <w:r>
        <w:t>Description</w:t>
      </w:r>
    </w:p>
    <w:p>
      <w:r>
        <w:t>RabbitMQ handles `.pcap` file ingestion, ensuring distributed and asynchronous processing. The callback function processes each received file, including conversion, preprocessing, and classification.</w:t>
      </w:r>
    </w:p>
    <w:p>
      <w:pPr>
        <w:pStyle w:val="Heading4"/>
      </w:pPr>
      <w:r>
        <w:t>Challenges</w:t>
      </w:r>
    </w:p>
    <w:p>
      <w:r>
        <w:t>- Maintaining robust error handling to avoid pipeline crashes.</w:t>
        <w:br/>
        <w:t>- Efficient message acknowledgment for processed files.</w:t>
      </w:r>
    </w:p>
    <w:p>
      <w:pPr>
        <w:pStyle w:val="Heading3"/>
      </w:pPr>
      <w:r>
        <w:t>5. Database Integration</w:t>
      </w:r>
    </w:p>
    <w:p>
      <w:pPr>
        <w:pStyle w:val="Heading4"/>
      </w:pPr>
      <w:r>
        <w:t>Description</w:t>
      </w:r>
    </w:p>
    <w:p>
      <w:r>
        <w:t>Classified results are stored in a PostgreSQL database for later analysis and reporting.</w:t>
      </w:r>
    </w:p>
    <w:p>
      <w:pPr>
        <w:pStyle w:val="Heading4"/>
      </w:pPr>
      <w:r>
        <w:t>Implementation</w:t>
      </w:r>
    </w:p>
    <w:p>
      <w:r>
        <w:t>- Used `psycopg2` for database interactions.</w:t>
        <w:br/>
        <w:t>- Results are batch-inserted into the `dash_trafficlog` table.</w:t>
      </w:r>
    </w:p>
    <w:p>
      <w:pPr>
        <w:pStyle w:val="Heading4"/>
      </w:pPr>
      <w:r>
        <w:t>Challenges</w:t>
      </w:r>
    </w:p>
    <w:p>
      <w:r>
        <w:t>- Handling schema mismatches and ensuring column names are SQL-compliant.</w:t>
      </w:r>
    </w:p>
    <w:p>
      <w:pPr>
        <w:pStyle w:val="Heading2"/>
      </w:pPr>
      <w:r>
        <w:t>Current Progress</w:t>
      </w:r>
    </w:p>
    <w:p>
      <w:pPr>
        <w:pStyle w:val="Heading3"/>
      </w:pPr>
      <w:r>
        <w:t>Completed Tasks</w:t>
      </w:r>
    </w:p>
    <w:p>
      <w:r>
        <w:t>1. Integrated CICFlowMeter for `.pcap` to `.csv` conversion.</w:t>
        <w:br/>
        <w:t>2. Built a preprocessing pipeline for cleaning and normalizing NetFlow data.</w:t>
        <w:br/>
        <w:t>3. Incorporated RabbitMQ for distributed message handling.</w:t>
        <w:br/>
        <w:t>4. Established PostgreSQL integration for result storage.</w:t>
        <w:br/>
        <w:t>5. Implemented logic to handle edge cases like empty datasets and missing columns.</w:t>
      </w:r>
    </w:p>
    <w:p>
      <w:pPr>
        <w:pStyle w:val="Heading3"/>
      </w:pPr>
      <w:r>
        <w:t>Pending Tasks</w:t>
      </w:r>
    </w:p>
    <w:p>
      <w:r>
        <w:t>1. Enhance real-time performance through further optimization.</w:t>
        <w:br/>
        <w:t>2. Expand the machine learning model to support multi-class classification.</w:t>
        <w:br/>
        <w:t>3. Implement detailed reporting and visualization of results.</w:t>
        <w:br/>
        <w:t>4. Conduct end-to-end testing with large-scale datasets.</w:t>
      </w:r>
    </w:p>
    <w:p>
      <w:pPr>
        <w:pStyle w:val="Heading2"/>
      </w:pPr>
      <w:r>
        <w:t>Challenges Encountered</w:t>
      </w:r>
    </w:p>
    <w:p>
      <w:r>
        <w:t>1. Dependency Issues:</w:t>
        <w:br/>
        <w:t xml:space="preserve">   - CICFlowMeter's dependency on Java and library paths.</w:t>
        <w:br/>
        <w:t xml:space="preserve">   - Resolved by dynamically setting environment variables.</w:t>
        <w:br/>
        <w:t>2. Data Quality:</w:t>
        <w:br/>
        <w:t xml:space="preserve">   - Handling incomplete or corrupted `.pcap` files.</w:t>
        <w:br/>
        <w:t xml:space="preserve">   - Introduced robust validation and fallback mechanisms.</w:t>
      </w:r>
    </w:p>
    <w:p>
      <w:pPr>
        <w:pStyle w:val="Heading2"/>
      </w:pPr>
      <w:r>
        <w:t>Future Enhancements</w:t>
      </w:r>
    </w:p>
    <w:p>
      <w:r>
        <w:t>1. Automate dataset quality checks before processing.</w:t>
        <w:br/>
        <w:t>2. Add support for additional input formats beyond `.pcap`.</w:t>
        <w:br/>
        <w:t>3. Implement a web-based dashboard for real-time monitoring and visualization.</w:t>
        <w:br/>
        <w:t>4. Scale the system to handle thousands of `.pcap` files concurrently.</w:t>
      </w:r>
    </w:p>
    <w:p>
      <w:pPr>
        <w:pStyle w:val="Heading2"/>
      </w:pPr>
      <w:r>
        <w:t>Dependencies</w:t>
      </w:r>
    </w:p>
    <w:p>
      <w:r>
        <w:t>1. CICFlowMeter: A tool for converting `.pcap` files into NetFlow `.csv` format.</w:t>
        <w:br/>
        <w:t>2. Java Runtime Environment: Required for CICFlowMeter execution. Ensure `JAVA_HOME` is set to `/usr/lib/jvm/jdk-23.0.1-oracle-x64`.</w:t>
        <w:br/>
        <w:t>3. Python Libraries:</w:t>
        <w:br/>
        <w:t xml:space="preserve">   - `pandas` for data manipulation.</w:t>
        <w:br/>
        <w:t xml:space="preserve">   - `numpy` for numerical computations.</w:t>
        <w:br/>
        <w:t xml:space="preserve">   - `scikit-learn` for data normalization.</w:t>
        <w:br/>
        <w:t xml:space="preserve">   - `psycopg2` for PostgreSQL database interaction.</w:t>
        <w:br/>
        <w:t xml:space="preserve">   - `pika` for RabbitMQ messaging.</w:t>
        <w:br/>
        <w:t>4. RabbitMQ: For distributed message handling.</w:t>
        <w:br/>
        <w:t>5. PostgreSQL: For storing classified results.</w:t>
      </w:r>
    </w:p>
    <w:p>
      <w:pPr>
        <w:pStyle w:val="Heading2"/>
      </w:pPr>
      <w:r>
        <w:t>Running Sequence</w:t>
      </w:r>
    </w:p>
    <w:p>
      <w:r>
        <w:t>1. Set Up Environment:</w:t>
        <w:br/>
        <w:t xml:space="preserve">   - Install all dependencies (e.g., Python libraries, RabbitMQ, PostgreSQL, CICFlowMeter).</w:t>
        <w:br/>
        <w:t xml:space="preserve">   - Configure environment variables:</w:t>
        <w:br/>
        <w:t xml:space="preserve">     - `JAVA_HOME` to `/usr/lib/jvm/jdk-23.0.1-oracle-x64`.</w:t>
        <w:br/>
        <w:t xml:space="preserve">     - `LD_LIBRARY_PATH` to include the required libraries.</w:t>
        <w:br/>
        <w:t>2. Start RabbitMQ:</w:t>
        <w:br/>
        <w:t xml:space="preserve">   - Ensure RabbitMQ is running to handle `.pcap` file ingestion.</w:t>
        <w:br/>
        <w:t>3. Execute Prototype:</w:t>
        <w:br/>
        <w:t xml:space="preserve">   - Run the main Python script to start processing `.pcap` files received via RabbitMQ.</w:t>
        <w:br/>
        <w:t>4. Monitor Logs:</w:t>
        <w:br/>
        <w:t xml:space="preserve">   - Check logs for processing status and errors.</w:t>
        <w:br/>
        <w:t>5. Analyze Results:</w:t>
        <w:br/>
        <w:t xml:space="preserve">   - Access classified results stored in the PostgreSQL database.</w:t>
      </w:r>
    </w:p>
    <w:p>
      <w:pPr>
        <w:pStyle w:val="Heading2"/>
      </w:pPr>
      <w:r>
        <w:t>Conclusion</w:t>
      </w:r>
    </w:p>
    <w:p>
      <w:r>
        <w:t>This prototype demonstrates a robust pipeline for processing and analyzing network traffic data. By addressing real-world challenges and implementing scalable solutions, it lays a strong foundation for further enhancements and applications in network security and traffic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